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改进yolo11-REPVGGOREPA等200+全套创新点大全：黄花菜检测系统源码＆数据集全套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随着农业现代化的推进，智能化技术在农作物监测与管理中的应用日益广泛。黄花菜（Hemerocallis fulva）作为一种重要的经济作物，其生长状况直接影响到产量和品质。因此，开发高效的黄花菜检测系统，能够实时监测其生长状态，及时发现病虫害，为农民提供科学的管理建议，具有重要的现实意义和应用价值。</w:t>
        <w:br/>
        <w:br/>
        <w:t>近年来，深度学习技术在计算机视觉领域取得了显著进展，尤其是目标检测算法的快速发展，为农作物的智能监测提供了新的解决方案。YOLO（You Only Look Once）系列算法以其高效的实时检测能力和较高的准确率，成为目标检测领域的热门选择。YOLOv11作为该系列的最新版本，进一步提升了检测精度和速度，适合于农业环境下的应用。</w:t>
        <w:br/>
        <w:br/>
        <w:t>本研究旨在基于改进的YOLOv11算法，构建一个专门针对黄花菜的检测系统。通过使用包含2558张标注良好的黄花菜图像的数据集，系统将能够有效识别和定位黄花菜的生长状态。这一系统不仅能够提高黄花菜的监测效率，还能够为农业生产提供数据支持，帮助农民做出更为科学的决策。</w:t>
        <w:br/>
        <w:br/>
        <w:t>此外，随着数据集的不断扩展和改进，基于深度学习的检测系统能够实现自我学习和优化，逐步提高检测的准确性和鲁棒性。通过对黄花菜的监测，研究将为推动智能农业的发展提供理论依据和实践经验，为实现农业的可持续发展贡献力量。综上所述，基于改进YOLOv11的黄花菜检测系统不仅具有重要的学术价值，也将为实际农业生产带来显著的经济效益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本项目旨在开发一个改进版的YOLOv11黄花菜检测系统，专注于“Bloomed-Yellow-DayLily Detection”这一主题。为实现高效的目标检测，数据集的构建至关重要。本项目的数据集专门针对盛开的黄花菜（Bloomed Yellow Daylily）进行收集和标注，旨在提供一个高质量的训练基础，以提升模型在实际应用中的准确性和鲁棒性。</w:t>
        <w:br/>
        <w:br/>
        <w:t>该数据集包含了丰富的图像样本，所有样本均经过精心挑选和标注，确保每一张图像都能够真实反映黄花菜的生长状态和环境特征。数据集中仅包含一个类别，即“Bloomed-Yellow-DayLily”，这使得模型在训练过程中能够专注于该特定对象的特征提取与识别。通过对大量样本的学习，模型将能够掌握黄花菜的颜色、形状、纹理等多维特征，从而在不同的背景和光照条件下实现准确的检测。</w:t>
        <w:br/>
        <w:br/>
        <w:t>在数据集的构建过程中，我们特别注意了样本的多样性，涵盖了不同生长阶段、不同环境下的黄花菜图像。这种多样性不仅有助于模型的泛化能力提升，也能增强其在复杂场景中的表现。此外，数据集中的图像均经过高分辨率处理，确保在训练过程中，模型能够获取到足够的细节信息，从而提高检测精度。</w:t>
        <w:br/>
        <w:br/>
        <w:t>总之，本项目的数据集为改进YOLOv11黄花菜检测系统提供了坚实的基础，通过精心设计和构建的数据集，我们期望能够推动黄花菜检测技术的发展，进而为相关领域的应用提供有效支持。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定义一个将输入张量进行可分割处理的函数</w:t>
        <w:br/>
        <w:t>def _make_divisible(v, divisor, min_value=None):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确保向下取整不会超过原值的90%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# Swish激活函数</w:t>
        <w:br/>
        <w:t>class swish(nn.Module):</w:t>
        <w:br/>
        <w:t xml:space="preserve">    def forward(self, x):</w:t>
        <w:br/>
        <w:t xml:space="preserve">        return x * torch.sigmoid(x)</w:t>
        <w:br/>
        <w:br/>
        <w:t># h_swish激活函数</w:t>
        <w:br/>
        <w:t>class h_swish(nn.Module):</w:t>
        <w:br/>
        <w:t xml:space="preserve">    def __init__(self, inplace=False):</w:t>
        <w:br/>
        <w:t xml:space="preserve">        super(h_swish, self).__init__()</w:t>
        <w:br/>
        <w:t xml:space="preserve">        self.inplace = inplace</w:t>
        <w:br/>
        <w:br/>
        <w:t xml:space="preserve">    def forward(self, x):</w:t>
        <w:br/>
        <w:t xml:space="preserve">        return x * F.relu6(x + 3.0, inplace=self.inplace) / 6.0</w:t>
        <w:br/>
        <w:br/>
        <w:t># h_sigmoid激活函数</w:t>
        <w:br/>
        <w:t>class h_sigmoid(nn.Module):</w:t>
        <w:br/>
        <w:t xml:space="preserve">    def __init__(self, inplace=True, h_max=1):</w:t>
        <w:br/>
        <w:t xml:space="preserve">        super(h_sigmoid, self).__init__()</w:t>
        <w:br/>
        <w:t xml:space="preserve">        self.relu = nn.ReLU6(inplace=inplace)</w:t>
        <w:br/>
        <w:t xml:space="preserve">        self.h_max = h_max</w:t>
        <w:br/>
        <w:br/>
        <w:t xml:space="preserve">    def forward(self, x):</w:t>
        <w:br/>
        <w:t xml:space="preserve">        return self.relu(x + 3) * self.h_max / 6</w:t>
        <w:br/>
        <w:br/>
        <w:t># 动态ReLU激活函数</w:t>
        <w:br/>
        <w:t>class DyReLU(nn.Module):</w:t>
        <w:br/>
        <w:t xml:space="preserve">    def __init__(self, inp, reduction=4, lambda_a=1.0, K2=True, use_bias=True, use_spatial=False,</w:t>
        <w:br/>
        <w:t xml:space="preserve">                 init_a=[1.0, 0.0], init_b=[0.0, 0.0]):</w:t>
        <w:br/>
        <w:t xml:space="preserve">        super(DyReLU, self).__init__()</w:t>
        <w:br/>
        <w:t xml:space="preserve">        self.oup = inp  # 输出通道数</w:t>
        <w:br/>
        <w:t xml:space="preserve">        self.lambda_a = lambda_a * 2  # 动态参数</w:t>
        <w:br/>
        <w:t xml:space="preserve">        self.K2 = K2</w:t>
        <w:br/>
        <w:t xml:space="preserve">        self.avg_pool = nn.AdaptiveAvgPool2d(1)  # 自适应平均池化</w:t>
        <w:br/>
        <w:br/>
        <w:t xml:space="preserve">        # 计算压缩比</w:t>
        <w:br/>
        <w:t xml:space="preserve">        squeeze = inp // reduction if reduction == 4 else _make_divisible(inp // reduction, 4)</w:t>
        <w:br/>
        <w:br/>
        <w:t xml:space="preserve">        # 定义全连接层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(4 if K2 else 2)),</w:t>
        <w:br/>
        <w:t xml:space="preserve">            h_sigmoid()</w:t>
        <w:br/>
        <w:t xml:space="preserve">        )</w:t>
        <w:br/>
        <w:t xml:space="preserve">        # 如果使用空间注意力，则定义相应的卷积层</w:t>
        <w:br/>
        <w:t xml:space="preserve">        self.spa = nn.Sequential(</w:t>
        <w:br/>
        <w:t xml:space="preserve">            nn.Conv2d(inp, 1, kernel_size=1),</w:t>
        <w:br/>
        <w:t xml:space="preserve">            nn.BatchNorm2d(1),</w:t>
        <w:br/>
        <w:t xml:space="preserve">        ) if use_spatial else None</w:t>
        <w:br/>
        <w:br/>
        <w:t xml:space="preserve">    def forward(self, x):</w:t>
        <w:br/>
        <w:t xml:space="preserve">        # 处理输入</w:t>
        <w:br/>
        <w:t xml:space="preserve">        x_in = x[0] if isinstance(x, list) else x</w:t>
        <w:br/>
        <w:t xml:space="preserve">        x_out = x[1] if isinstance(x, list) else x</w:t>
        <w:br/>
        <w:t xml:space="preserve">        b, c, h, w = x_in.size()  # 获取输入的尺寸</w:t>
        <w:br/>
        <w:t xml:space="preserve">        y = self.avg_pool(x_in).view(b, c)  # 自适应平均池化</w:t>
        <w:br/>
        <w:t xml:space="preserve">        y = self.fc(y).view(b, self.oup * (4 if self.K2 else 2), 1, 1)  # 通过全连接层</w:t>
        <w:br/>
        <w:br/>
        <w:t xml:space="preserve">        # 根据不同的exp值进行不同的计算</w:t>
        <w:br/>
        <w:t xml:space="preserve">        if self.K2:</w:t>
        <w:br/>
        <w:t xml:space="preserve">            a1, b1, a2, b2 = torch.split(y, self.oup, dim=1)</w:t>
        <w:br/>
        <w:t xml:space="preserve">            a1 = (a1 - 0.5) * self.lambda_a + 1.0</w:t>
        <w:br/>
        <w:t xml:space="preserve">            a2 = (a2 - 0.5) * self.lambda_a</w:t>
        <w:br/>
        <w:t xml:space="preserve">            b1 = b1 - 0.5</w:t>
        <w:br/>
        <w:t xml:space="preserve">            b2 = b2 - 0.5</w:t>
        <w:br/>
        <w:t xml:space="preserve">            out = torch.max(x_out * a1 + b1, x_out * a2 + b2)</w:t>
        <w:br/>
        <w:t xml:space="preserve">        else:</w:t>
        <w:br/>
        <w:t xml:space="preserve">            a1, b1 = torch.split(y, self.oup, dim=1)</w:t>
        <w:br/>
        <w:t xml:space="preserve">            a1 = (a1 - 0.5) * self.lambda_a + 1.0</w:t>
        <w:br/>
        <w:t xml:space="preserve">            b1 = b1 - 0.5</w:t>
        <w:br/>
        <w:t xml:space="preserve">            out = x_out * a1 + b1</w:t>
        <w:br/>
        <w:br/>
        <w:t xml:space="preserve">        # 如果使用空间注意力，则进行相应的处理</w:t>
        <w:br/>
        <w:t xml:space="preserve">        if self.spa:</w:t>
        <w:br/>
        <w:t xml:space="preserve">            ys = self.spa(x_in).view(b, -1)</w:t>
        <w:br/>
        <w:t xml:space="preserve">            ys = F.softmax(ys, dim=1).view(b, 1, h, w) * h * w</w:t>
        <w:br/>
        <w:t xml:space="preserve">            ys = F.hardtanh(ys, 0, 3) / 3</w:t>
        <w:br/>
        <w:t xml:space="preserve">            out = out * ys</w:t>
        <w:br/>
        <w:br/>
        <w:t xml:space="preserve">        return out</w:t>
        <w:br/>
        <w:br/>
        <w:t># 动态可变形卷积类</w:t>
        <w:br/>
        <w:t>class DyDCNv2(nn.Module):</w:t>
        <w:br/>
        <w:t xml:space="preserve">    def __init__(self, in_channels, out_channels, stride=1, norm_cfg=dict(type='GN', num_groups=16, requires_grad=True)):</w:t>
        <w:br/>
        <w:t xml:space="preserve">        super().__init__()</w:t>
        <w:br/>
        <w:t xml:space="preserve">        self.with_norm = norm_cfg is not None</w:t>
        <w:br/>
        <w:t xml:space="preserve">        bias = not self.with_norm</w:t>
        <w:br/>
        <w:t xml:space="preserve">        self.conv = ModulatedDeformConv2d(in_channels, out_channels, 3, stride=stride, padding=1, bias=bias)</w:t>
        <w:br/>
        <w:t xml:space="preserve">        if self.with_norm:</w:t>
        <w:br/>
        <w:t xml:space="preserve">            self.norm = build_norm_layer(norm_cfg, out_channels)[1]</w:t>
        <w:br/>
        <w:br/>
        <w:t xml:space="preserve">    def forward(self, x, offset, mask):</w:t>
        <w:br/>
        <w:t xml:space="preserve">        """前向传播函数"""</w:t>
        <w:br/>
        <w:t xml:space="preserve">        x = self.conv(x.contiguous(), offset, mask)  # 进行可变形卷积</w:t>
        <w:br/>
        <w:t xml:space="preserve">        if self.with_norm:</w:t>
        <w:br/>
        <w:t xml:space="preserve">            x = self.norm(x)  # 如果有归一化层，则进行归一化</w:t>
        <w:br/>
        <w:t xml:space="preserve">        return x</w:t>
        <w:br/>
        <w:br/>
        <w:t># DyHead Block类</w:t>
        <w:br/>
        <w:t>class DyHeadBlock_Prune(nn.Module):</w:t>
        <w:br/>
        <w:t xml:space="preserve">    def __init__(self, in_channels, norm_type='GN', zero_init_offset=True, act_cfg=dict(type='HSigmoid', bias=3.0, divisor=6.0)):</w:t>
        <w:br/>
        <w:t xml:space="preserve">        super().__init__()</w:t>
        <w:br/>
        <w:t xml:space="preserve">        self.zero_init_offset = zero_init_offset</w:t>
        <w:br/>
        <w:t xml:space="preserve">        self.offset_and_mask_dim = 3 * 3 * 3  # 偏移和掩码的维度</w:t>
        <w:br/>
        <w:t xml:space="preserve">        self.offset_dim = 2 * 3 * 3  # 偏移的维度</w:t>
        <w:br/>
        <w:br/>
        <w:t xml:space="preserve">        # 根据规范类型选择归一化配置</w:t>
        <w:br/>
        <w:t xml:space="preserve">        norm_dict = dict(type='GN', num_groups=16, requires_grad=True) if norm_type == 'GN' else dict(type='BN', requires_grad=True)</w:t>
        <w:br/>
        <w:br/>
        <w:t xml:space="preserve">        # 定义不同的空间卷积</w:t>
        <w:br/>
        <w:t xml:space="preserve">        self.spatial_conv_high = DyDCNv2(in_channels, in_channels, norm_cfg=norm_dict)</w:t>
        <w:br/>
        <w:t xml:space="preserve">        self.spatial_conv_mid = DyDCNv2(in_channels, in_channels)</w:t>
        <w:br/>
        <w:t xml:space="preserve">        self.spatial_conv_low = DyDCNv2(in_channels, in_channels, stride=2)</w:t>
        <w:br/>
        <w:t xml:space="preserve">        self.spatial_conv_offset = nn.Conv2d(in_channels, self.offset_and_mask_dim, 3, padding=1)</w:t>
        <w:br/>
        <w:br/>
        <w:t xml:space="preserve">        # 定义尺度注意力模块</w:t>
        <w:br/>
        <w:t xml:space="preserve">        self.scale_attn_module = nn.Sequential(</w:t>
        <w:br/>
        <w:t xml:space="preserve">            nn.AdaptiveAvgPool2d(1), </w:t>
        <w:br/>
        <w:t xml:space="preserve">            nn.Conv2d(in_channels, 1, 1),</w:t>
        <w:br/>
        <w:t xml:space="preserve">            nn.ReLU(inplace=True), </w:t>
        <w:br/>
        <w:t xml:space="preserve">            build_activation_layer(act_cfg)</w:t>
        <w:br/>
        <w:t xml:space="preserve">        )</w:t>
        <w:br/>
        <w:t xml:space="preserve">        self.task_attn_module = DyReLU(in_channels)  # 任务注意力模块</w:t>
        <w:br/>
        <w:t xml:space="preserve">        self._init_weights()  # 初始化权重</w:t>
        <w:br/>
        <w:br/>
        <w:t xml:space="preserve">    def _init_weights(self):</w:t>
        <w:br/>
        <w:t xml:space="preserve">        for m in self.modules():</w:t>
        <w:br/>
        <w:t xml:space="preserve">            if isinstance(m, nn.Conv2d):</w:t>
        <w:br/>
        <w:t xml:space="preserve">                normal_init(m, 0, 0.01)  # 正态初始化卷积层</w:t>
        <w:br/>
        <w:t xml:space="preserve">        if self.zero_init_offset:</w:t>
        <w:br/>
        <w:t xml:space="preserve">            constant_init(self.spatial_conv_offset, 0)  # 偏移初始化为0</w:t>
        <w:br/>
        <w:br/>
        <w:t xml:space="preserve">    def forward(self, x, level):</w:t>
        <w:br/>
        <w:t xml:space="preserve">        """前向传播函数"""</w:t>
        <w:br/>
        <w:t xml:space="preserve">        # 计算偏移和掩码</w:t>
        <w:br/>
        <w:t xml:space="preserve">        offset_and_mask = self.spatial_conv_offset(x[level])</w:t>
        <w:br/>
        <w:t xml:space="preserve">        offset = offset_and_mask[:, :self.offset_dim, :, :]</w:t>
        <w:br/>
        <w:t xml:space="preserve">        mask = offset_and_mask[:, self.offset_dim:, :, :].sigmoid()</w:t>
        <w:br/>
        <w:br/>
        <w:t xml:space="preserve">        # 中间特征的卷积</w:t>
        <w:br/>
        <w:t xml:space="preserve">        mid_feat = self.spatial_conv_mid(x[level], offset, mask)</w:t>
        <w:br/>
        <w:t xml:space="preserve">        sum_feat = mid_feat * self.scale_attn_module(mid_feat)  # 计算加权特征</w:t>
        <w:br/>
        <w:t xml:space="preserve">        summed_levels = 1</w:t>
        <w:br/>
        <w:br/>
        <w:t xml:space="preserve">        # 处理低层特征</w:t>
        <w:br/>
        <w:t xml:space="preserve">        if level &gt; 0:</w:t>
        <w:br/>
        <w:t xml:space="preserve">            low_feat = self.spatial_conv_low(x[level - 1], offset, mask)</w:t>
        <w:br/>
        <w:t xml:space="preserve">            sum_feat += low_feat * self.scale_attn_module(low_feat)</w:t>
        <w:br/>
        <w:t xml:space="preserve">            summed_levels += 1</w:t>
        <w:br/>
        <w:br/>
        <w:t xml:space="preserve">        # 处理高层特征</w:t>
        <w:br/>
        <w:t xml:space="preserve">        if level &lt; len(x) - 1:</w:t>
        <w:br/>
        <w:t xml:space="preserve">            high_feat = F.interpolate(</w:t>
        <w:br/>
        <w:t xml:space="preserve">                self.spatial_conv_high(x[level + 1], offset, mask),</w:t>
        <w:br/>
        <w:t xml:space="preserve">                size=x[level].shape[-2:],</w:t>
        <w:br/>
        <w:t xml:space="preserve">                mode='bilinear',</w:t>
        <w:br/>
        <w:t xml:space="preserve">                align_corners=True</w:t>
        <w:br/>
        <w:t xml:space="preserve">            )</w:t>
        <w:br/>
        <w:t xml:space="preserve">            sum_feat += high_feat * self.scale_attn_module(high_feat)</w:t>
        <w:br/>
        <w:t xml:space="preserve">            summed_levels += 1</w:t>
        <w:br/>
        <w:br/>
        <w:t xml:space="preserve">        return self.task_attn_module(sum_feat / summed_levels)  # 返回最终的任务注意力</w:t>
        <w:br/>
        <w:t>```</w:t>
        <w:br/>
        <w:br/>
        <w:t>### 代码核心部分说明：</w:t>
        <w:br/>
        <w:t>1. **激活函数**：定义了多种激活函数，包括 `Swish`, `h_swish`, `h_sigmoid` 和 `DyReLU`，这些函数在神经网络中用于引入非线性。</w:t>
        <w:br/>
        <w:t>2. **动态可变形卷积**：`DyDCNv2` 类实现了带有归一化层的可变形卷积，用于处理输入特征图。</w:t>
        <w:br/>
        <w:t>3. **DyHead Block**：`DyHeadBlock_Prune` 类结合了多种卷积和注意力机制，处理不同层次的特征图，进行动态特征融合。</w:t>
        <w:br/>
        <w:br/>
        <w:t>### 主要功能：</w:t>
        <w:br/>
        <w:t>- 该代码实现了一个动态头部模块，适用于计算机视觉任务，特别是在处理多层次特征时，通过动态调整卷积和激活函数来增强模型的表现。```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`dyhead_prune.py` 实现了一个名为 DyHead 的深度学习模块，主要用于计算机视觉任务中的动态头部（Dynamic Head）结构。该模块包含了多种自定义的激活函数、卷积层和注意力机制，旨在提高模型的表现和灵活性。</w:t>
        <w:br/>
        <w:br/>
        <w:t>首先，文件引入了 PyTorch 及其相关模块，定义了一些基本的工具函数和类。`_make_divisible` 函数用于确保某个值是可被指定除数整除的，通常用于调整网络层的通道数，以满足特定的设计要求。</w:t>
        <w:br/>
        <w:br/>
        <w:t>接下来，定义了几种激活函数类，包括 `swish`、`h_swish` 和 `h_sigmoid`。这些激活函数在深度学习中被广泛使用，能够帮助模型更好地学习复杂的特征。</w:t>
        <w:br/>
        <w:br/>
        <w:t>`DyReLU` 类是一个动态激活函数模块，能够根据输入特征的统计信息自适应地调整其输出。它使用了全局平均池化和全连接层来生成动态的激活参数，并支持空间注意力机制，通过对输入特征进行加权来增强重要特征的表达。</w:t>
        <w:br/>
        <w:br/>
        <w:t>`DyDCNv2` 类实现了带有归一化层的可调变形卷积，主要用于动态头部的卷积操作。它使用了 `ModulatedDeformConv2d`，并根据需要添加了归一化层，以提高特征提取的效果。</w:t>
        <w:br/>
        <w:br/>
        <w:t>`DyHeadBlock_Prune` 类是 DyHead 的核心模块，结合了多种注意力机制和动态卷积。它能够根据不同层次的特征计算偏移量和掩码，从而实现动态卷积操作。该模块还包括了一个缩放注意力模块和任务注意力模块，能够自适应地调整特征图的权重。</w:t>
        <w:br/>
        <w:br/>
        <w:t>在 `DyHeadBlock_Prune` 的初始化过程中，定义了多个卷积层和注意力模块，并进行了权重初始化。`forward` 方法则实现了前向传播逻辑，计算出中间特征的偏移量和掩码，并通过不同层次的特征进行融合，最终输出经过注意力机制调整的特征图。</w:t>
        <w:br/>
        <w:br/>
        <w:t>总体来说，这个文件实现了一个复杂的深度学习模块，结合了动态卷积、注意力机制和自适应激活函数，旨在提高模型在视觉任务中的表现。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```以下是经过简化和注释的核心代码部分，保留了主要的功能和结构，同时添加了详细的中文注释：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trunc_normal_, DropPath, to_2tuple</w:t>
        <w:br/>
        <w:br/>
        <w:t>class GRNwithNHWC(nn.Module):</w:t>
        <w:br/>
        <w:t xml:space="preserve">    """ GRN (全局响应归一化) 层</w:t>
        <w:br/>
        <w:t xml:space="preserve">    该层用于对输入进行归一化处理，假设输入的形状为 (N, H, W, C)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self.gamma = nn.Parameter(torch.zeros(1, 1, 1, dim))  # 归一化的缩放参数</w:t>
        <w:br/>
        <w:t xml:space="preserve">        if self.use_bias:</w:t>
        <w:br/>
        <w:t xml:space="preserve">            self.beta = nn.Parameter(torch.zeros(1, 1, 1, dim))  # 归一化的偏置参数</w:t>
        <w:br/>
        <w:br/>
        <w:t xml:space="preserve">    def forward(self, x):</w:t>
        <w:br/>
        <w:t xml:space="preserve">        Gx = torch.norm(x, p=2, dim=(1, 2), keepdim=True)  # 计算L2范数</w:t>
        <w:br/>
        <w:t xml:space="preserve">        Nx = Gx / (Gx.mean(dim=-1, keepdim=True) + 1e-6)  # 归一化</w:t>
        <w:br/>
        <w:t xml:space="preserve">        if self.use_bias:</w:t>
        <w:br/>
        <w:t xml:space="preserve">            return (self.gamma * Nx + 1) * x + self.beta  # 加入偏置</w:t>
        <w:br/>
        <w:t xml:space="preserve">        else:</w:t>
        <w:br/>
        <w:t xml:space="preserve">            return (self.gamma * Nx + 1) * x  # 不加偏置</w:t>
        <w:br/>
        <w:br/>
        <w:t>class UniRepLKNetBlock(nn.Module):</w:t>
        <w:br/>
        <w:t xml:space="preserve">    """ UniRepLKNet中的基本模块</w:t>
        <w:br/>
        <w:t xml:space="preserve">    包含卷积、归一化、激活和Squeeze-and-Excitation (SE) 机制</w:t>
        <w:br/>
        <w:t xml:space="preserve">    """</w:t>
        <w:br/>
        <w:t xml:space="preserve">    def __init__(self, dim, kernel_size, drop_path=0., deploy=False, use_sync_bn=False):</w:t>
        <w:br/>
        <w:t xml:space="preserve">        super().__init__()</w:t>
        <w:br/>
        <w:t xml:space="preserve">        self.dwconv = nn.Conv2d(dim, dim, kernel_size=kernel_size, stride=1, padding=kernel_size // 2, groups=dim)  # 深度卷积</w:t>
        <w:br/>
        <w:t xml:space="preserve">        self.norm = nn.BatchNorm2d(dim) if not deploy else nn.Identity()  # 归一化层</w:t>
        <w:br/>
        <w:t xml:space="preserve">        self.se = SEBlock(dim, dim // 4)  # Squeeze-and-Excitation模块</w:t>
        <w:br/>
        <w:t xml:space="preserve">        self.pwconv1 = nn.Linear(dim, dim * 4)  # 点卷积</w:t>
        <w:br/>
        <w:t xml:space="preserve">        self.pwconv2 = nn.Linear(dim * 4, dim)  # 点卷积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y = self.dwconv(x)  # 深度卷积</w:t>
        <w:br/>
        <w:t xml:space="preserve">        y = self.norm(y)  # 归一化</w:t>
        <w:br/>
        <w:t xml:space="preserve">        y = self.se(y)  # Squeeze-and-Excitation</w:t>
        <w:br/>
        <w:t xml:space="preserve">        y = F.gelu(self.pwconv1(y))  # 激活</w:t>
        <w:br/>
        <w:t xml:space="preserve">        y = self.pwconv2(y)  # 点卷积</w:t>
        <w:br/>
        <w:t xml:space="preserve">        return self.drop_path(y) + x  # 残差连接</w:t>
        <w:br/>
        <w:br/>
        <w:t>class UniRepLKNet(nn.Module):</w:t>
        <w:br/>
        <w:t xml:space="preserve">    """ UniRepLKNet模型</w:t>
        <w:br/>
        <w:t xml:space="preserve">    包含多个UniRepLKNetBlock模块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self.downsample_layers = nn.ModuleList()  # 下采样层</w:t>
        <w:br/>
        <w:t xml:space="preserve">        self.stages = nn.ModuleList()  # 各个阶段的模块</w:t>
        <w:br/>
        <w:br/>
        <w:t xml:space="preserve">        # 初始化下采样层</w:t>
        <w:br/>
        <w:t xml:space="preserve">        self.downsample_layers.append(nn.Conv2d(in_chans, dims[0] // 2, kernel_size=3, stride=2, padding=1))</w:t>
        <w:br/>
        <w:t xml:space="preserve">        for i in range(3):</w:t>
        <w:br/>
        <w:t xml:space="preserve">            self.downsample_layers.append(nn.Conv2d(dims[i], dims[i + 1], kernel_size=3, stride=2, padding=1))</w:t>
        <w:br/>
        <w:br/>
        <w:t xml:space="preserve">        # 初始化各个阶段的UniRepLKNetBlock</w:t>
        <w:br/>
        <w:t xml:space="preserve">        for i in range(4):</w:t>
        <w:br/>
        <w:t xml:space="preserve">            stage = nn.Sequential(*[UniRepLKNetBlock(dim=dims[i], kernel_size=3) for _ in range(depths[i])])</w:t>
        <w:br/>
        <w:t xml:space="preserve">            self.stages.append(stage)</w:t>
        <w:br/>
        <w:br/>
        <w:t xml:space="preserve">    def forward(self, x):</w:t>
        <w:br/>
        <w:t xml:space="preserve">        for stage in self.downsample_layers:</w:t>
        <w:br/>
        <w:t xml:space="preserve">            x = stage(x)  # 下采样</w:t>
        <w:br/>
        <w:t xml:space="preserve">        for stage in self.stages:</w:t>
        <w:br/>
        <w:t xml:space="preserve">            x = stage(x)  # 各个阶段的处理</w:t>
        <w:br/>
        <w:t xml:space="preserve">        return x</w:t>
        <w:br/>
        <w:br/>
        <w:t># 创建模型实例并进行前向传播</w:t>
        <w:br/>
        <w:t>if __name__ == '__main__':</w:t>
        <w:br/>
        <w:t xml:space="preserve">    inputs = torch.randn((1, 3, 640, 640))  # 输入张量</w:t>
        <w:br/>
        <w:t xml:space="preserve">    model = UniRepLKNet()  # 实例化模型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代码说明：</w:t>
        <w:br/>
        <w:t>1. **GRNwithNHWC**: 实现了全局响应归一化的层，主要用于调整输入的响应强度。</w:t>
        <w:br/>
        <w:t>2. **UniRepLKNetBlock**: 这是UniRepLKNet的基本构建块，包含深度卷积、归一化、Squeeze-and-Excitation机制和点卷积。</w:t>
        <w:br/>
        <w:t>3. **UniRepLKNet**: 这是整个模型的结构，包含多个下采样层和UniRepLKNetBlock模块，负责特征提取。</w:t>
        <w:br/>
        <w:t>4. **主程序**: 创建一个随机输入并通过模型进行前向传播，输出结果的形状。</w:t>
        <w:br/>
        <w:br/>
        <w:t>通过这些核心部分和注释，可以理解UniRepLKNet模型的基本结构和功能。```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这个程序文件实现了一个名为UniRepLKNet的深度学习模型，主要用于音频、视频、点云、时间序列和图像识别。该模型基于多个现有的网络架构，如RepLKNet、ConvNeXt、DINO和DeiT，并且在GitHub上开源。</w:t>
        <w:br/>
        <w:br/>
        <w:t>程序首先导入了必要的库，包括PyTorch及其相关模块。接着定义了一些基础的神经网络层，如GRN（全局响应归一化）层、NCHW到NHWC的转换层等。这些层的主要功能是处理输入数据的形状和进行归一化操作，以便于后续的卷积操作。</w:t>
        <w:br/>
        <w:br/>
        <w:t>在卷积层的实现上，程序提供了一个`get_conv2d`函数，用于根据输入参数选择合适的卷积实现。该函数支持使用高效的iGEMM实现，特别是在处理大卷积核时。还有一个`get_bn`函数用于选择批归一化层。</w:t>
        <w:br/>
        <w:br/>
        <w:t>程序中还定义了Squeeze-and-Excitation（SE）块，这是在SENet中提出的一种结构，用于增强网络的表达能力。该块通过对输入特征进行自适应的加权来提升重要特征的表示。</w:t>
        <w:br/>
        <w:br/>
        <w:t>`DilatedReparamBlock`类实现了扩张卷积的重参数化块，允许在推理阶段合并多个卷积层以提高效率。该块的构造函数根据给定的卷积核大小和扩张率初始化多个卷积层，并在前向传播中进行计算。</w:t>
        <w:br/>
        <w:br/>
        <w:t>`UniRepLKNetBlock`类是UniRepLKNet的基本构建块，包含了深度卷积、归一化、SE块和前馈网络。它支持可选的随机深度和层级缩放，能够在训练和推理阶段表现出不同的行为。</w:t>
        <w:br/>
        <w:br/>
        <w:t>`UniRepLKNet`类是整个模型的主体，负责定义模型的结构，包括输入通道数、分类头的类别数、每个阶段的深度和特征维度等。它通过多个下采样层和主阶段的堆叠来构建网络，并在前向传播中处理输入数据。</w:t>
        <w:br/>
        <w:br/>
        <w:t>程序还定义了一些函数，用于创建不同配置的UniRepLKNet模型（如unireplknet_a、unireplknet_f等），并提供了加载预训练权重的功能。</w:t>
        <w:br/>
        <w:br/>
        <w:t>最后，程序包含一个测试部分，创建了一个随机输入并通过模型进行推理，展示了模型的基本使用方法。</w:t>
        <w:br/>
        <w:br/>
        <w:t>整体来看，这个程序文件实现了一个灵活且高效的深度学习模型，适用于多种视觉和听觉任务，并且在设计上考虑了训练和推理阶段的不同需求。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权重生成模块：使用平均池化和卷积生成权重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特征生成模块：使用卷积、批归一化和ReLU激活生成特征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获取输入的批次大小和通道数</w:t>
        <w:br/>
        <w:t xml:space="preserve">        weight = self.get_weight(x)  # 生成权重</w:t>
        <w:br/>
        <w:t xml:space="preserve">        h, w = weight.shape[2:]  # 获取特征图的高度和宽度</w:t>
        <w:br/>
        <w:t xml:space="preserve">        </w:t>
        <w:br/>
        <w:t xml:space="preserve">        # 对权重进行softmax归一化</w:t>
        <w:br/>
        <w:t xml:space="preserve">        weighted = weight.view(b, c, self.kernel_size ** 2, h, w).softmax(2)  # b c*kernel**2, h, w</w:t>
        <w:br/>
        <w:t xml:space="preserve">        </w:t>
        <w:br/>
        <w:t xml:space="preserve">        # 生成特征</w:t>
        <w:br/>
        <w:t xml:space="preserve">        feature = self.generate_feature(x).view(b, c, self.kernel_size ** 2, h, w)  # b c*kernel**2, h, w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</w:t>
        <w:br/>
        <w:t xml:space="preserve">        # 重新排列特征数据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通过卷积层输出结果</w:t>
        <w:br/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线性层，降维</w:t>
        <w:br/>
        <w:t xml:space="preserve">            nn.ReLU(),</w:t>
        <w:br/>
        <w:t xml:space="preserve">            nn.Linear(ratio, in_channel, bias=False),  # 线性层，升维</w:t>
        <w:br/>
        <w:t xml:space="preserve">            nn.Sigmoid()  # Sigmoid激活函数</w:t>
        <w:br/>
        <w:t xml:space="preserve">        )</w:t>
        <w:br/>
        <w:br/>
        <w:t xml:space="preserve">    def forward(self, x):</w:t>
        <w:br/>
        <w:t xml:space="preserve">        b, c = x.shape[0:2]  # 获取输入的批次大小和通道数</w:t>
        <w:br/>
        <w:t xml:space="preserve">        y = self.gap(x).view(b, c)  # 进行全局平均池化并调整形状</w:t>
        <w:br/>
        <w:t xml:space="preserve">        y = self.fc(y).view(b, c, 1, 1)  # 通过全连接层并调整形状</w:t>
        <w:br/>
        <w:t xml:space="preserve">        return y  # 返回通道注意力权重</w:t>
        <w:br/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特征生成模块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权重生成模块</w:t>
        <w:br/>
        <w:t xml:space="preserve">        self.get_weight = nn.Sequential(</w:t>
        <w:br/>
        <w:t xml:space="preserve">            nn.Conv2d(2, 1, kernel_size=3, padding=1, bias=False),</w:t>
        <w:br/>
        <w:t xml:space="preserve">            nn.Sigmoid()</w:t>
        <w:br/>
        <w:t xml:space="preserve">        )</w:t>
        <w:br/>
        <w:t xml:space="preserve">        </w:t>
        <w:br/>
        <w:t xml:space="preserve">        self.se = SE(in_channel)  # 通道注意力模块</w:t>
        <w:br/>
        <w:t xml:space="preserve">        self.conv = nn.Conv2d(in_channel, out_channel, kernel_size=kernel_size, stride=kernel_size)  # 最终卷积层</w:t>
        <w:br/>
        <w:br/>
        <w:t xml:space="preserve">    def forward(self, x):</w:t>
        <w:br/>
        <w:t xml:space="preserve">        b, c = x.shape[0:2]  # 获取输入的批次大小和通道数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获取特征图的高度和宽度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# 重新排列特征数据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加权特征</w:t>
        <w:br/>
        <w:t xml:space="preserve">        unfold_feature = generate_feature * channel_attention</w:t>
        <w:br/>
        <w:t xml:space="preserve">        </w:t>
        <w:br/>
        <w:t xml:space="preserve">        # 计算最大特征和平均特征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计算感受野注意力</w:t>
        <w:br/>
        <w:t xml:space="preserve">        receptive_field_attention = self.get_weight(torch.cat((max_feature, mean_feature), dim=1))</w:t>
        <w:br/>
        <w:t xml:space="preserve">        </w:t>
        <w:br/>
        <w:t xml:space="preserve">        # 最终输出</w:t>
        <w:br/>
        <w:t xml:space="preserve">        conv_data = unfold_feature * receptive_field_attention</w:t>
        <w:br/>
        <w:t xml:space="preserve">        return self.conv(conv_data)  # 通过卷积层输出结果</w:t>
        <w:br/>
        <w:t>```</w:t>
        <w:br/>
        <w:br/>
        <w:t>### 代码核心部分说明：</w:t>
        <w:br/>
        <w:t>1. **RFAConv**: 该模块通过生成权重和特征来实现卷积操作，结合了特征加权机制，增强了模型的表达能力。</w:t>
        <w:br/>
        <w:t>2. **SE (Squeeze-and-Excitation)**: 该模块用于计算通道注意力，通过全局平均池化和全连接层来调整通道的权重。</w:t>
        <w:br/>
        <w:t>3. **RFCBAMConv**: 该模块结合了特征生成、通道注意力和感受野注意力，进一步增强了特征的表达能力。</w:t>
        <w:br/>
        <w:br/>
        <w:t>这些模块的设计旨在提高卷积神经网络在图像处理任务中的性能，尤其是在特征提取和注意力机制方面。```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这个程序文件`RFAConv.py`定义了一些基于卷积神经网络的模块，主要包括`RFAConv`、`RFCBAMConv`和`RFCAConv`，以及一些辅助的激活函数和注意力机制。以下是对代码的详细说明。</w:t>
        <w:br/>
        <w:br/>
        <w:t>首先，导入了必要的库，包括`torch`和`torch.nn`，以及`einops`库用于张量重排。还引入了一些自定义的卷积模块，如`Conv`、`DWConv`、`RepConv`和`autopad`。</w:t>
        <w:br/>
        <w:br/>
        <w:t>接下来，定义了两个激活函数类：`h_sigmoid`和`h_swish`。`h_sigmoid`是一个高阶的sigmoid函数，使用了ReLU6作为基础，输入加3后进行ReLU6处理，然后除以6。`h_swish`则是将输入乘以`h_sigmoid`的输出，形成了一种新的激活函数。</w:t>
        <w:br/>
        <w:br/>
        <w:t>`RFAConv`类是一个卷积模块，初始化时接收输入通道数、输出通道数、卷积核大小和步幅。该模块首先通过`get_weight`生成权重，使用平均池化和卷积来获取输入特征的权重。接着，通过`generate_feature`生成特征图，使用卷积、批归一化和ReLU激活。然后，将特征图和权重进行相乘，最后通过重排操作调整维度，并使用自定义的卷积层进行最终的卷积操作。</w:t>
        <w:br/>
        <w:br/>
        <w:t>`SE`类实现了Squeeze-and-Excitation（SE）机制，通过全局平均池化获取通道特征，然后通过两个全连接层进行通道注意力的计算，最后输出与输入相同形状的张量。</w:t>
        <w:br/>
        <w:br/>
        <w:t>`RFCBAMConv`类是一个结合了通道注意力和空间注意力的卷积模块。它在初始化时定义了生成特征的卷积层、权重获取层和SE模块。在前向传播中，首先计算通道注意力，然后生成特征图并进行重排。接着，计算最大特征和平均特征，利用这些特征生成空间注意力权重，最后将特征图与注意力权重相乘并通过卷积层输出结果。</w:t>
        <w:br/>
        <w:br/>
        <w:t>`RFCAConv`类则是一个更复杂的卷积模块，结合了空间和通道注意力机制。它在初始化时定义了生成特征的卷积层和两个自适应平均池化层。前向传播中，生成特征后，分别对高度和宽度进行池化，得到的特征通过一系列卷积层和激活函数处理后，生成的注意力权重用于调整输入特征，最终通过卷积层输出结果。</w:t>
        <w:br/>
        <w:br/>
        <w:t>整体来看，这个文件实现了一些高级的卷积操作，结合了注意力机制，旨在提升卷积神经网络在特征提取和表示学习方面的能力。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# 定义一个函数，用于确保所有层的通道数是8的倍数</w:t>
        <w:br/>
        <w:t>def make_divisible(value: float, divisor: int, min_value: Optional[float] = None, round_down_protect: bool = True) -&gt; int:</w:t>
        <w:br/>
        <w:t xml:space="preserve">    """</w:t>
        <w:br/>
        <w:t xml:space="preserve">    确保通道数是8的倍数</w:t>
        <w:br/>
        <w:t xml:space="preserve">    Args:</w:t>
        <w:br/>
        <w:t xml:space="preserve">        value: 原始值</w:t>
        <w:br/>
        <w:t xml:space="preserve">        divisor: 需要检查的除数</w:t>
        <w:br/>
        <w:t xml:space="preserve">        min_value: 最小值阈值</w:t>
        <w:br/>
        <w:t xml:space="preserve">        round_down_protect: 是否允许向下取整超过10%</w:t>
        <w:br/>
        <w:t xml:space="preserve">    Returns:</w:t>
        <w:br/>
        <w:t xml:space="preserve">        调整后的值，确保是divisor的倍数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new_value = max(min_value, int(value + divisor / 2) // divisor * divisor)</w:t>
        <w:br/>
        <w:t xml:space="preserve">    if round_down_protect and new_value &lt; 0.9 * value:</w:t>
        <w:br/>
        <w:t xml:space="preserve">        new_value += divisor</w:t>
        <w:br/>
        <w:t xml:space="preserve">    return int(new_value)</w:t>
        <w:br/>
        <w:br/>
        <w:t># 定义一个2D卷积层的构建函数</w:t>
        <w:br/>
        <w:t>def conv_2d(inp, oup, kernel_size=3, stride=1, groups=1, bias=False, norm=True, act=True):</w:t>
        <w:br/>
        <w:t xml:space="preserve">    """</w:t>
        <w:br/>
        <w:t xml:space="preserve">    构建一个2D卷积层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t xml:space="preserve">    Returns:</w:t>
        <w:br/>
        <w:t xml:space="preserve">        nn.Sequential：包含卷积层、批归一化和激活函数的序列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</w:t>
        <w:br/>
        <w:t xml:space="preserve">    if act:</w:t>
        <w:br/>
        <w:t xml:space="preserve">        conv.add_module('Activation', nn.ReLU6())  # 添加ReLU6激活函数</w:t>
        <w:br/>
        <w:t xml:space="preserve">    return conv</w:t>
        <w:br/>
        <w:br/>
        <w:t># 定义一个反向残差块</w:t>
        <w:br/>
        <w:t>class InvertedResidual(nn.Module):</w:t>
        <w:br/>
        <w:t xml:space="preserve">    def __init__(self, inp, oup, stride, expand_ratio, act=False):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步幅只能是1或2</w:t>
        <w:br/>
        <w:t xml:space="preserve">        hidden_dim = int(round(inp * expand_ratio))  # 计算隐藏层维度</w:t>
        <w:br/>
        <w:t xml:space="preserve">        self.block = nn.Sequential()</w:t>
        <w:br/>
        <w:t xml:space="preserve">        if expand_ratio != 1:</w:t>
        <w:br/>
        <w:t xml:space="preserve">            self.block.add_module('exp_1x1', conv_2d(inp, hidden_dim, kernel_size=1, stride=1))  # 扩展卷积</w:t>
        <w:br/>
        <w:t xml:space="preserve">        self.block.add_module('conv_3x3', conv_2d(hidden_dim, hidden_dim, kernel_size=3, stride=stride, groups=hidden_dim))  # 深度卷积</w:t>
        <w:br/>
        <w:t xml:space="preserve">        self.block.add_module('red_1x1', conv_2d(hidden_dim, oup, kernel_size=1, stride=1, act=act))  # 投影卷积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</w:t>
        <w:br/>
        <w:br/>
        <w:t># 定义MobileNetV4模型</w:t>
        <w:br/>
        <w:t>class MobileNetV4(nn.Module):</w:t>
        <w:br/>
        <w:t xml:space="preserve">    def __init__(self, model):</w:t>
        <w:br/>
        <w:t xml:space="preserve">        super().__init__()</w:t>
        <w:br/>
        <w:t xml:space="preserve">        self.model = model</w:t>
        <w:br/>
        <w:t xml:space="preserve">        # 根据模型名称构建不同的层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# 将所有层放入ModuleList</w:t>
        <w:br/>
        <w:br/>
        <w:t xml:space="preserve">    def forward(self, x):</w:t>
        <w:br/>
        <w:t xml:space="preserve">        features = [None, None, None, None]  # 用于存储特征图</w:t>
        <w:br/>
        <w:t xml:space="preserve">        for f in self.features:</w:t>
        <w:br/>
        <w:t xml:space="preserve">            x = f(x)  # 通过每一层</w:t>
        <w:br/>
        <w:t xml:space="preserve">            # 根据输入大小选择特征图</w:t>
        <w:br/>
        <w:t xml:space="preserve">            if input_size // x.size(2) in scale:</w:t>
        <w:br/>
        <w:t xml:space="preserve">                features[scale.index(input_size // x.size(2))] = x</w:t>
        <w:br/>
        <w:t xml:space="preserve">        return features  # 返回特征图</w:t>
        <w:br/>
        <w:br/>
        <w:t># 定义不同大小的MobileNetV4模型构建函数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创建一个小型MobileNetV4模型</w:t>
        <w:br/>
        <w:t xml:space="preserve">    inputs = torch.randn((1, 3, 640, 640))  # 随机生成输入数据</w:t>
        <w:br/>
        <w:t xml:space="preserve">    res = model(inputs)  # 前向传播</w:t>
        <w:br/>
        <w:t xml:space="preserve">    for i in res:</w:t>
        <w:br/>
        <w:t xml:space="preserve">        print(i.size())  # 打印输出特征图的尺寸</w:t>
        <w:br/>
        <w:t>```</w:t>
        <w:br/>
        <w:br/>
        <w:t>### 代码核心部分说明：</w:t>
        <w:br/>
        <w:t>1. **make_divisible**: 确保通道数是8的倍数，避免在某些硬件上出现不兼容的问题。</w:t>
        <w:br/>
        <w:t>2. **conv_2d**: 构建一个2D卷积层，包含卷积、批归一化和激活函数。</w:t>
        <w:br/>
        <w:t>3. **InvertedResidual**: 定义反向残差块，包含扩展卷积、深度卷积和投影卷积。</w:t>
        <w:br/>
        <w:t>4. **MobileNetV4**: 定义MobileNetV4模型的结构，包含多个卷积层和反向残差块。</w:t>
        <w:br/>
        <w:t>5. **模型构建函数**: 提供不同版本的MobileNetV4模型构建接口。```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MobileNetV4模型的构建，主要用于计算机视觉任务。首先，文件导入了必要的库，包括PyTorch和神经网络模块。接着，定义了一系列模型规格，包括不同版本的MobileNetV4（如小型、中型、大型和混合型）。这些规格以字典的形式存储，描述了每一层的结构和参数。</w:t>
        <w:br/>
        <w:br/>
        <w:t>在这些规格中，每一层的定义包括层的名称、块的数量以及具体的块规格，例如卷积层的输入输出通道数、卷积核大小、步幅等。通过这些规格，程序能够灵活地构建不同规模的MobileNetV4模型。</w:t>
        <w:br/>
        <w:br/>
        <w:t>程序中定义了几个辅助函数，例如`make_divisible`，用于确保通道数是8的倍数，以便于后续的计算。`conv_2d`函数用于创建带有卷积、批归一化和激活函数的卷积层。`InvertedResidual`和`UniversalInvertedBottleneckBlock`类实现了MobileNetV4中的核心模块，分别对应于反向残差块和通用反向瓶颈块。</w:t>
        <w:br/>
        <w:br/>
        <w:t>`build_blocks`函数根据层的规格构建相应的层，支持不同类型的块（如卷积块、反向残差块等）。`MobileNetV4`类则是整个模型的主体，负责根据指定的模型类型构建相应的网络结构。它的`forward`方法定义了前向传播的过程，并提取特征图。</w:t>
        <w:br/>
        <w:br/>
        <w:t>最后，程序提供了几种不同的MobileNetV4模型构造函数，并在主程序中演示了如何创建一个小型MobileNetV4模型并进行一次前向传播，输出特征图的尺寸。这种结构化的设计使得模型的构建和使用变得非常灵活和高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深度学习模型和模块，主要用于计算机视觉任务。每个文件实现了不同的网络结构和功能模块，提供了灵活的构建方式和高效的特征提取能力。整体上，这些模块结合了现代深度学习中的一些先进技术，如动态卷积、注意力机制和高效的卷积操作，旨在提升模型的表现和适应性。</w:t>
        <w:br/>
        <w:br/>
        <w:t>- **dyhead_prune.py**：实现了一个动态头部（DyHead）模块，结合了动态卷积和注意力机制，旨在提高特征提取的灵活性和效果。</w:t>
        <w:br/>
        <w:t>- **UniRepLKNet.py**：构建了一个通用的深度学习模型，适用于多种任务，结合了多个现有的网络架构，提供了高效的特征提取和处理能力。</w:t>
        <w:br/>
        <w:t>- **RFAConv.py**：定义了一些基于卷积的模块，结合了通道和空间注意力机制，旨在增强卷积神经网络的特征表示能力。</w:t>
        <w:br/>
        <w:t>- **mobilenetv4.py**：实现了MobileNetV4模型的构建，提供了多种规格的模型，支持高效的特征提取，适用于移动设备和资源受限的环境。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|---------------------|------------------------------------------------------------------|</w:t>
        <w:br/>
        <w:t>| dyhead_prune.py     | 实现动态头部模块，结合动态卷积和注意力机制，提高特征提取能力。       |</w:t>
        <w:br/>
        <w:t>| UniRepLKNet.py      | 构建通用深度学习模型，结合多个现有架构，适用于多种视觉和听觉任务。     |</w:t>
        <w:br/>
        <w:t>| RFAConv.py          | 定义基于卷积的模块，结合通道和空间注意力机制，增强特征表示能力。       |</w:t>
        <w:br/>
        <w:t>| mobilenetv4.py      | 实现MobileNetV4模型的构建，支持多种规格，适用于移动设备和资源受限环境。 |</w:t>
        <w:br/>
        <w:br/>
        <w:t>这个表格总结了每个文件的主要功能，便于快速了解程序的整体结构和各个模块的作用。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